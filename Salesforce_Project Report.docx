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6008" w14:textId="136D0B52" w:rsidR="006B4E76" w:rsidRDefault="00042963">
      <w:pPr>
        <w:pStyle w:val="Title"/>
      </w:pPr>
      <w:proofErr w:type="spellStart"/>
      <w:r w:rsidRPr="00042963">
        <w:t>SecureVault</w:t>
      </w:r>
      <w:proofErr w:type="spellEnd"/>
      <w:r w:rsidRPr="00042963">
        <w:t xml:space="preserve"> – Cryptographic Data Vault</w:t>
      </w:r>
    </w:p>
    <w:p w14:paraId="5D0E0120" w14:textId="77777777" w:rsidR="006B4E76" w:rsidRDefault="00000000">
      <w:pPr>
        <w:pStyle w:val="Heading1"/>
      </w:pPr>
      <w:r>
        <w:t>Phase 1: Problem Understanding &amp; Industry Analysis</w:t>
      </w:r>
    </w:p>
    <w:p w14:paraId="41B05001" w14:textId="418B8FA5" w:rsidR="00342D00" w:rsidRPr="00342D00" w:rsidRDefault="00342D00" w:rsidP="00342D00">
      <w:pPr>
        <w:pStyle w:val="ListBullet"/>
        <w:rPr>
          <w:lang w:val="en-IN"/>
        </w:rPr>
      </w:pPr>
      <w:r>
        <w:rPr>
          <w:b/>
          <w:bCs/>
          <w:lang w:val="en-IN"/>
        </w:rPr>
        <w:t>R</w:t>
      </w:r>
      <w:r w:rsidRPr="00342D00">
        <w:rPr>
          <w:b/>
          <w:bCs/>
          <w:lang w:val="en-IN"/>
        </w:rPr>
        <w:t>equirement Gathering</w:t>
      </w:r>
    </w:p>
    <w:p w14:paraId="23FA0138" w14:textId="77777777" w:rsidR="00342D00" w:rsidRPr="00342D00" w:rsidRDefault="00342D00" w:rsidP="00342D00">
      <w:pPr>
        <w:pStyle w:val="ListBullet"/>
        <w:numPr>
          <w:ilvl w:val="0"/>
          <w:numId w:val="10"/>
        </w:numPr>
        <w:rPr>
          <w:lang w:val="en-IN"/>
        </w:rPr>
      </w:pPr>
      <w:r w:rsidRPr="00342D00">
        <w:rPr>
          <w:lang w:val="en-IN"/>
        </w:rPr>
        <w:t>Users need to securely store and retrieve sensitive data.</w:t>
      </w:r>
    </w:p>
    <w:p w14:paraId="490D866D" w14:textId="77777777" w:rsidR="00342D00" w:rsidRPr="00342D00" w:rsidRDefault="00342D00" w:rsidP="00342D00">
      <w:pPr>
        <w:pStyle w:val="ListBullet"/>
        <w:numPr>
          <w:ilvl w:val="0"/>
          <w:numId w:val="10"/>
        </w:numPr>
        <w:rPr>
          <w:lang w:val="en-IN"/>
        </w:rPr>
      </w:pPr>
      <w:r w:rsidRPr="00342D00">
        <w:rPr>
          <w:lang w:val="en-IN"/>
        </w:rPr>
        <w:t>The company must never have access to decrypted content.</w:t>
      </w:r>
    </w:p>
    <w:p w14:paraId="26EAEF92" w14:textId="77777777" w:rsidR="00342D00" w:rsidRPr="00342D00" w:rsidRDefault="00342D00" w:rsidP="00342D00">
      <w:pPr>
        <w:pStyle w:val="ListBullet"/>
        <w:numPr>
          <w:ilvl w:val="0"/>
          <w:numId w:val="10"/>
        </w:numPr>
        <w:rPr>
          <w:lang w:val="en-IN"/>
        </w:rPr>
      </w:pPr>
      <w:r w:rsidRPr="00342D00">
        <w:rPr>
          <w:lang w:val="en-IN"/>
        </w:rPr>
        <w:t>OTP</w:t>
      </w:r>
      <w:r w:rsidRPr="00342D00">
        <w:rPr>
          <w:lang w:val="en-IN"/>
        </w:rPr>
        <w:noBreakHyphen/>
        <w:t>based login required for authentication.</w:t>
      </w:r>
    </w:p>
    <w:p w14:paraId="1DF58411" w14:textId="77777777" w:rsidR="00342D00" w:rsidRPr="00342D00" w:rsidRDefault="00342D00" w:rsidP="00342D00">
      <w:pPr>
        <w:pStyle w:val="ListBullet"/>
        <w:numPr>
          <w:ilvl w:val="0"/>
          <w:numId w:val="10"/>
        </w:numPr>
        <w:rPr>
          <w:lang w:val="en-IN"/>
        </w:rPr>
      </w:pPr>
      <w:r w:rsidRPr="00342D00">
        <w:rPr>
          <w:lang w:val="en-IN"/>
        </w:rPr>
        <w:t>Users should be able to delete their files and accounts.</w:t>
      </w:r>
    </w:p>
    <w:p w14:paraId="6ED83359" w14:textId="77777777" w:rsidR="00342D00" w:rsidRPr="00342D00" w:rsidRDefault="00342D00" w:rsidP="00342D00">
      <w:pPr>
        <w:pStyle w:val="ListBullet"/>
        <w:rPr>
          <w:lang w:val="en-IN"/>
        </w:rPr>
      </w:pPr>
      <w:r w:rsidRPr="00342D00">
        <w:rPr>
          <w:b/>
          <w:bCs/>
          <w:lang w:val="en-IN"/>
        </w:rPr>
        <w:t>Stakeholder Analysis</w:t>
      </w:r>
    </w:p>
    <w:p w14:paraId="7736DFDB" w14:textId="77777777" w:rsidR="00342D00" w:rsidRPr="00342D00" w:rsidRDefault="00342D00" w:rsidP="00342D00">
      <w:pPr>
        <w:pStyle w:val="ListBullet"/>
        <w:numPr>
          <w:ilvl w:val="0"/>
          <w:numId w:val="11"/>
        </w:numPr>
        <w:rPr>
          <w:lang w:val="en-IN"/>
        </w:rPr>
      </w:pPr>
      <w:r w:rsidRPr="00342D00">
        <w:rPr>
          <w:b/>
          <w:bCs/>
          <w:lang w:val="en-IN"/>
        </w:rPr>
        <w:t>End Users</w:t>
      </w:r>
      <w:r w:rsidRPr="00342D00">
        <w:rPr>
          <w:lang w:val="en-IN"/>
        </w:rPr>
        <w:t xml:space="preserve"> → Encrypt, decrypt, and manage their own files.</w:t>
      </w:r>
    </w:p>
    <w:p w14:paraId="0F36BE96" w14:textId="77777777" w:rsidR="00342D00" w:rsidRPr="00342D00" w:rsidRDefault="00342D00" w:rsidP="00342D00">
      <w:pPr>
        <w:pStyle w:val="ListBullet"/>
        <w:numPr>
          <w:ilvl w:val="0"/>
          <w:numId w:val="11"/>
        </w:numPr>
        <w:rPr>
          <w:lang w:val="en-IN"/>
        </w:rPr>
      </w:pPr>
      <w:r w:rsidRPr="00342D00">
        <w:rPr>
          <w:b/>
          <w:bCs/>
          <w:lang w:val="en-IN"/>
        </w:rPr>
        <w:t>Admin/Org</w:t>
      </w:r>
      <w:r w:rsidRPr="00342D00">
        <w:rPr>
          <w:lang w:val="en-IN"/>
        </w:rPr>
        <w:t xml:space="preserve"> → Provides the platform but cannot access decrypted data.</w:t>
      </w:r>
    </w:p>
    <w:p w14:paraId="423A34DE" w14:textId="77777777" w:rsidR="00342D00" w:rsidRPr="00342D00" w:rsidRDefault="00342D00" w:rsidP="00342D00">
      <w:pPr>
        <w:pStyle w:val="ListBullet"/>
        <w:numPr>
          <w:ilvl w:val="0"/>
          <w:numId w:val="11"/>
        </w:numPr>
        <w:rPr>
          <w:lang w:val="en-IN"/>
        </w:rPr>
      </w:pPr>
      <w:r w:rsidRPr="00342D00">
        <w:rPr>
          <w:b/>
          <w:bCs/>
          <w:lang w:val="en-IN"/>
        </w:rPr>
        <w:t>Evaluators</w:t>
      </w:r>
      <w:r w:rsidRPr="00342D00">
        <w:rPr>
          <w:lang w:val="en-IN"/>
        </w:rPr>
        <w:t xml:space="preserve"> → Validate the zero</w:t>
      </w:r>
      <w:r w:rsidRPr="00342D00">
        <w:rPr>
          <w:lang w:val="en-IN"/>
        </w:rPr>
        <w:noBreakHyphen/>
        <w:t>trust architecture.</w:t>
      </w:r>
    </w:p>
    <w:p w14:paraId="4E0B0137" w14:textId="77777777" w:rsidR="00342D00" w:rsidRPr="00342D00" w:rsidRDefault="00342D00" w:rsidP="00342D00">
      <w:pPr>
        <w:pStyle w:val="ListBullet"/>
        <w:rPr>
          <w:lang w:val="en-IN"/>
        </w:rPr>
      </w:pPr>
      <w:r w:rsidRPr="00342D00">
        <w:rPr>
          <w:b/>
          <w:bCs/>
          <w:lang w:val="en-IN"/>
        </w:rPr>
        <w:t>Business Process Mapping</w:t>
      </w:r>
    </w:p>
    <w:p w14:paraId="173A6949" w14:textId="77777777" w:rsidR="00342D00" w:rsidRPr="00342D00" w:rsidRDefault="00342D00" w:rsidP="00342D00">
      <w:pPr>
        <w:pStyle w:val="ListBullet"/>
        <w:numPr>
          <w:ilvl w:val="0"/>
          <w:numId w:val="12"/>
        </w:numPr>
        <w:rPr>
          <w:lang w:val="en-IN"/>
        </w:rPr>
      </w:pPr>
      <w:r w:rsidRPr="00342D00">
        <w:rPr>
          <w:lang w:val="en-IN"/>
        </w:rPr>
        <w:t>Sign</w:t>
      </w:r>
      <w:r w:rsidRPr="00342D00">
        <w:rPr>
          <w:lang w:val="en-IN"/>
        </w:rPr>
        <w:noBreakHyphen/>
        <w:t>Up → OTP Login → Encrypt File → Store Encrypted Data → Decrypt with User Key → Delete File/Account.</w:t>
      </w:r>
    </w:p>
    <w:p w14:paraId="36E5C1E1" w14:textId="77777777" w:rsidR="00342D00" w:rsidRPr="00342D00" w:rsidRDefault="00342D00" w:rsidP="00342D00">
      <w:pPr>
        <w:pStyle w:val="ListBullet"/>
        <w:rPr>
          <w:lang w:val="en-IN"/>
        </w:rPr>
      </w:pPr>
      <w:r w:rsidRPr="00342D00">
        <w:rPr>
          <w:b/>
          <w:bCs/>
          <w:lang w:val="en-IN"/>
        </w:rPr>
        <w:t>Industry Use Case</w:t>
      </w:r>
    </w:p>
    <w:p w14:paraId="274B9C99" w14:textId="77777777" w:rsidR="00342D00" w:rsidRPr="00342D00" w:rsidRDefault="00342D00" w:rsidP="00342D00">
      <w:pPr>
        <w:pStyle w:val="ListBullet"/>
        <w:numPr>
          <w:ilvl w:val="0"/>
          <w:numId w:val="13"/>
        </w:numPr>
        <w:rPr>
          <w:lang w:val="en-IN"/>
        </w:rPr>
      </w:pPr>
      <w:r w:rsidRPr="00342D00">
        <w:rPr>
          <w:lang w:val="en-IN"/>
        </w:rPr>
        <w:t xml:space="preserve">Relevant to industries like healthcare, finance, and SaaS where </w:t>
      </w:r>
      <w:r w:rsidRPr="00342D00">
        <w:rPr>
          <w:b/>
          <w:bCs/>
          <w:lang w:val="en-IN"/>
        </w:rPr>
        <w:t>data privacy and compliance</w:t>
      </w:r>
      <w:r w:rsidRPr="00342D00">
        <w:rPr>
          <w:lang w:val="en-IN"/>
        </w:rPr>
        <w:t xml:space="preserve"> are critical.</w:t>
      </w:r>
    </w:p>
    <w:p w14:paraId="75C32787" w14:textId="186AE8A4" w:rsidR="006B4E76" w:rsidRDefault="006B4E76" w:rsidP="00042963">
      <w:pPr>
        <w:pStyle w:val="ListBullet"/>
        <w:numPr>
          <w:ilvl w:val="0"/>
          <w:numId w:val="0"/>
        </w:numPr>
        <w:ind w:left="360"/>
      </w:pPr>
    </w:p>
    <w:p w14:paraId="5AD06439" w14:textId="77777777" w:rsidR="006B4E76" w:rsidRDefault="00000000">
      <w:pPr>
        <w:pStyle w:val="Heading1"/>
      </w:pPr>
      <w:r>
        <w:t>Phase 2: Org Setup &amp; Configuration</w:t>
      </w:r>
    </w:p>
    <w:p w14:paraId="4C384F0F" w14:textId="3F71A51A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lang w:val="en-IN" w:eastAsia="en-IN"/>
        </w:rPr>
        <w:t>Developer Org created for building and testing.</w:t>
      </w:r>
    </w:p>
    <w:p w14:paraId="273DE1A5" w14:textId="7F88CF96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lang w:val="en-IN" w:eastAsia="en-IN"/>
        </w:rPr>
        <w:t>Company profile and time zone configured.</w:t>
      </w:r>
    </w:p>
    <w:p w14:paraId="0C063FB3" w14:textId="1A38505D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lang w:val="en-IN" w:eastAsia="en-IN"/>
        </w:rPr>
        <w:t>Users set up for testing flows.</w:t>
      </w:r>
    </w:p>
    <w:p w14:paraId="66C677D0" w14:textId="7EA24365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lang w:val="en-IN" w:eastAsia="en-IN"/>
        </w:rPr>
        <w:t xml:space="preserve">Deployment managed through </w:t>
      </w:r>
      <w:r w:rsidRPr="00342D00">
        <w:rPr>
          <w:b/>
          <w:bCs/>
          <w:lang w:val="en-IN" w:eastAsia="en-IN"/>
        </w:rPr>
        <w:t>VS Code + SFDX</w:t>
      </w:r>
      <w:r w:rsidRPr="00342D00">
        <w:rPr>
          <w:lang w:val="en-IN" w:eastAsia="en-IN"/>
        </w:rPr>
        <w:t xml:space="preserve"> with rollback plans.</w:t>
      </w:r>
    </w:p>
    <w:p w14:paraId="07A1B40E" w14:textId="1CB986D4" w:rsidR="00042963" w:rsidRDefault="00042963" w:rsidP="00042963">
      <w:pPr>
        <w:pStyle w:val="ListBullet"/>
        <w:numPr>
          <w:ilvl w:val="0"/>
          <w:numId w:val="0"/>
        </w:numPr>
        <w:ind w:left="360"/>
      </w:pPr>
    </w:p>
    <w:p w14:paraId="00CCF0C4" w14:textId="61976B06" w:rsidR="006B4E76" w:rsidRDefault="006B4E76" w:rsidP="00042963">
      <w:pPr>
        <w:pStyle w:val="ListBullet"/>
        <w:numPr>
          <w:ilvl w:val="0"/>
          <w:numId w:val="0"/>
        </w:numPr>
        <w:ind w:left="360"/>
      </w:pPr>
    </w:p>
    <w:p w14:paraId="513D4779" w14:textId="77777777" w:rsidR="006B4E76" w:rsidRDefault="00000000">
      <w:pPr>
        <w:pStyle w:val="Heading1"/>
      </w:pPr>
      <w:r>
        <w:t>Phase 3: Data Modeling &amp; Relationships</w:t>
      </w:r>
    </w:p>
    <w:p w14:paraId="0D31DD64" w14:textId="77777777" w:rsidR="00342D00" w:rsidRPr="00342D00" w:rsidRDefault="00342D00" w:rsidP="00342D00">
      <w:pPr>
        <w:pStyle w:val="ListBullet"/>
        <w:rPr>
          <w:lang w:val="en-IN"/>
        </w:rPr>
      </w:pPr>
      <w:r w:rsidRPr="00342D00">
        <w:rPr>
          <w:b/>
          <w:bCs/>
          <w:lang w:val="en-IN"/>
        </w:rPr>
        <w:t>Custom Objects</w:t>
      </w:r>
    </w:p>
    <w:p w14:paraId="4D06F0A3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b/>
          <w:bCs/>
          <w:lang w:val="en-IN"/>
        </w:rPr>
        <w:t>Customer</w:t>
      </w:r>
      <w:r w:rsidRPr="00342D00">
        <w:rPr>
          <w:lang w:val="en-IN"/>
        </w:rPr>
        <w:t xml:space="preserve"> → Stores Email, Phone, OTP, OTP Expiry.</w:t>
      </w:r>
    </w:p>
    <w:p w14:paraId="1E4A769B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b/>
          <w:bCs/>
          <w:lang w:val="en-IN"/>
        </w:rPr>
        <w:t>File Record</w:t>
      </w:r>
      <w:r w:rsidRPr="00342D00">
        <w:rPr>
          <w:lang w:val="en-IN"/>
        </w:rPr>
        <w:t xml:space="preserve"> → Stores File Name, Encrypted Content, linked to Customer.</w:t>
      </w:r>
    </w:p>
    <w:p w14:paraId="29B4E689" w14:textId="77777777" w:rsidR="00342D00" w:rsidRPr="00342D00" w:rsidRDefault="00342D00" w:rsidP="00342D00">
      <w:pPr>
        <w:pStyle w:val="ListBullet"/>
        <w:rPr>
          <w:lang w:val="en-IN"/>
        </w:rPr>
      </w:pPr>
      <w:r w:rsidRPr="00342D00">
        <w:rPr>
          <w:b/>
          <w:bCs/>
          <w:lang w:val="en-IN"/>
        </w:rPr>
        <w:t>Fields</w:t>
      </w:r>
    </w:p>
    <w:p w14:paraId="1BFCE186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lang w:val="en-IN"/>
        </w:rPr>
        <w:t>Customer: Email, Phone, OTP, OTP Expiry.</w:t>
      </w:r>
    </w:p>
    <w:p w14:paraId="4F649DA8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lang w:val="en-IN"/>
        </w:rPr>
        <w:t>File Record: File Name, Encrypted Content, Owner Email.</w:t>
      </w:r>
    </w:p>
    <w:p w14:paraId="620116E9" w14:textId="77777777" w:rsidR="00342D00" w:rsidRPr="00342D00" w:rsidRDefault="00342D00" w:rsidP="00342D00">
      <w:pPr>
        <w:pStyle w:val="ListBullet"/>
        <w:rPr>
          <w:lang w:val="en-IN"/>
        </w:rPr>
      </w:pPr>
      <w:r w:rsidRPr="00342D00">
        <w:rPr>
          <w:b/>
          <w:bCs/>
          <w:lang w:val="en-IN"/>
        </w:rPr>
        <w:t>Relationships</w:t>
      </w:r>
    </w:p>
    <w:p w14:paraId="5ED8E386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lang w:val="en-IN"/>
        </w:rPr>
        <w:t>Lookup relationship between File Record and Customer.</w:t>
      </w:r>
    </w:p>
    <w:p w14:paraId="419D87B0" w14:textId="77777777" w:rsidR="00342D00" w:rsidRPr="00342D00" w:rsidRDefault="00342D00" w:rsidP="00342D00">
      <w:pPr>
        <w:pStyle w:val="ListBullet"/>
        <w:rPr>
          <w:lang w:val="en-IN"/>
        </w:rPr>
      </w:pPr>
      <w:r w:rsidRPr="00342D00">
        <w:rPr>
          <w:b/>
          <w:bCs/>
          <w:lang w:val="en-IN"/>
        </w:rPr>
        <w:t>Validation</w:t>
      </w:r>
    </w:p>
    <w:p w14:paraId="536B3604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lang w:val="en-IN"/>
        </w:rPr>
        <w:lastRenderedPageBreak/>
        <w:t>Enforced uniqueness on Email and Phone.</w:t>
      </w:r>
    </w:p>
    <w:p w14:paraId="53041171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lang w:val="en-IN"/>
        </w:rPr>
        <w:t>OTP expires after 5 minutes.</w:t>
      </w:r>
    </w:p>
    <w:p w14:paraId="5E1DFBA8" w14:textId="77777777" w:rsidR="00342D00" w:rsidRPr="00342D00" w:rsidRDefault="00342D00" w:rsidP="00342D00">
      <w:pPr>
        <w:pStyle w:val="ListBullet"/>
        <w:rPr>
          <w:lang w:val="en-IN"/>
        </w:rPr>
      </w:pPr>
      <w:r w:rsidRPr="00342D00">
        <w:rPr>
          <w:b/>
          <w:bCs/>
          <w:lang w:val="en-IN"/>
        </w:rPr>
        <w:t>Design Principles</w:t>
      </w:r>
    </w:p>
    <w:p w14:paraId="3F4C538B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lang w:val="en-IN"/>
        </w:rPr>
        <w:t>Minimal fields to reduce attack surface.</w:t>
      </w:r>
    </w:p>
    <w:p w14:paraId="6E2DCA78" w14:textId="4689109F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lang w:val="en-IN"/>
        </w:rPr>
        <w:t>Zero</w:t>
      </w:r>
      <w:r w:rsidRPr="00342D00">
        <w:rPr>
          <w:lang w:val="en-IN"/>
        </w:rPr>
        <w:noBreakHyphen/>
        <w:t>trust: no decrypted data or keys stored.</w:t>
      </w:r>
    </w:p>
    <w:p w14:paraId="6DBD48AA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 w:rsidRPr="00342D00">
        <w:rPr>
          <w:lang w:val="en-IN"/>
        </w:rPr>
        <w:t>Scalable for future features.</w:t>
      </w:r>
    </w:p>
    <w:p w14:paraId="29EAAB4D" w14:textId="338840FC" w:rsidR="006B4E76" w:rsidRDefault="006B4E76" w:rsidP="00342D00">
      <w:pPr>
        <w:pStyle w:val="ListBullet"/>
        <w:numPr>
          <w:ilvl w:val="0"/>
          <w:numId w:val="0"/>
        </w:numPr>
        <w:ind w:left="360"/>
      </w:pPr>
    </w:p>
    <w:p w14:paraId="2ABA65AB" w14:textId="77777777" w:rsidR="006B4E76" w:rsidRDefault="00000000">
      <w:pPr>
        <w:pStyle w:val="Heading1"/>
      </w:pPr>
      <w:r>
        <w:t>Phase 4: Process Automation (Admin)</w:t>
      </w:r>
    </w:p>
    <w:p w14:paraId="01672B6C" w14:textId="77777777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Validation Rules</w:t>
      </w:r>
      <w:r w:rsidRPr="00342D00">
        <w:rPr>
          <w:lang w:val="en-IN" w:eastAsia="en-IN"/>
        </w:rPr>
        <w:t xml:space="preserve"> → Prevent duplicate accounts.</w:t>
      </w:r>
    </w:p>
    <w:p w14:paraId="6DF974D2" w14:textId="77777777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Email Alerts</w:t>
      </w:r>
      <w:r w:rsidRPr="00342D00">
        <w:rPr>
          <w:lang w:val="en-IN" w:eastAsia="en-IN"/>
        </w:rPr>
        <w:t xml:space="preserve"> → OTP delivery and encryption key sharing.</w:t>
      </w:r>
    </w:p>
    <w:p w14:paraId="16038B0A" w14:textId="77777777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Field Updates</w:t>
      </w:r>
      <w:r w:rsidRPr="00342D00">
        <w:rPr>
          <w:lang w:val="en-IN" w:eastAsia="en-IN"/>
        </w:rPr>
        <w:t xml:space="preserve"> → OTP expiry set automatically.</w:t>
      </w:r>
    </w:p>
    <w:p w14:paraId="640FAE0A" w14:textId="749E8BD4" w:rsidR="006B4E76" w:rsidRDefault="006B4E76" w:rsidP="00342D00">
      <w:pPr>
        <w:pStyle w:val="ListBullet"/>
        <w:numPr>
          <w:ilvl w:val="0"/>
          <w:numId w:val="0"/>
        </w:numPr>
        <w:ind w:left="360"/>
      </w:pPr>
    </w:p>
    <w:p w14:paraId="4894A893" w14:textId="77777777" w:rsidR="006B4E76" w:rsidRDefault="00000000">
      <w:pPr>
        <w:pStyle w:val="Heading1"/>
      </w:pPr>
      <w:r>
        <w:t>Phase 5: Apex Programming (Developer)</w:t>
      </w:r>
    </w:p>
    <w:p w14:paraId="5902B495" w14:textId="2EF7E2BE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Classes</w:t>
      </w:r>
      <w:r w:rsidRPr="00342D00">
        <w:rPr>
          <w:lang w:val="en-IN" w:eastAsia="en-IN"/>
        </w:rPr>
        <w:t xml:space="preserve"> → Core logic for sign</w:t>
      </w:r>
      <w:r w:rsidRPr="00342D00">
        <w:rPr>
          <w:lang w:val="en-IN" w:eastAsia="en-IN"/>
        </w:rPr>
        <w:noBreakHyphen/>
        <w:t>up, login, encryption, decryption, file management.</w:t>
      </w:r>
    </w:p>
    <w:p w14:paraId="57D6A4EC" w14:textId="7BC88EDA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Triggers/Logic</w:t>
      </w:r>
      <w:r w:rsidRPr="00342D00">
        <w:rPr>
          <w:lang w:val="en-IN" w:eastAsia="en-IN"/>
        </w:rPr>
        <w:t xml:space="preserve"> → Ensure data integrity and enforce uniqueness.</w:t>
      </w:r>
    </w:p>
    <w:p w14:paraId="6081E80B" w14:textId="5B6E43FF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Exception Handling</w:t>
      </w:r>
      <w:r w:rsidRPr="00342D00">
        <w:rPr>
          <w:lang w:val="en-IN" w:eastAsia="en-IN"/>
        </w:rPr>
        <w:t xml:space="preserve"> → Prevent invalid OTP or decryption attempts.</w:t>
      </w:r>
    </w:p>
    <w:p w14:paraId="72AFE6ED" w14:textId="3F376DEB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Test Classes</w:t>
      </w:r>
      <w:r w:rsidRPr="00342D00">
        <w:rPr>
          <w:lang w:val="en-IN" w:eastAsia="en-IN"/>
        </w:rPr>
        <w:t xml:space="preserve"> → Validate encryption, OTP, and file workflows.</w:t>
      </w:r>
    </w:p>
    <w:p w14:paraId="4B630811" w14:textId="77777777" w:rsidR="006B4E76" w:rsidRDefault="00000000">
      <w:pPr>
        <w:pStyle w:val="Heading1"/>
      </w:pPr>
      <w:r>
        <w:t>Phase 6: User Interface Development</w:t>
      </w:r>
    </w:p>
    <w:p w14:paraId="334F4EF6" w14:textId="77777777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lang w:val="en-IN" w:eastAsia="en-IN"/>
        </w:rPr>
        <w:t xml:space="preserve">Lightning Web Component → </w:t>
      </w:r>
      <w:proofErr w:type="spellStart"/>
      <w:r w:rsidRPr="00342D00">
        <w:rPr>
          <w:rFonts w:ascii="Courier New" w:hAnsi="Courier New" w:cs="Courier New"/>
          <w:sz w:val="20"/>
          <w:szCs w:val="20"/>
          <w:lang w:val="en-IN" w:eastAsia="en-IN"/>
        </w:rPr>
        <w:t>fileEncryptor</w:t>
      </w:r>
      <w:proofErr w:type="spellEnd"/>
      <w:r w:rsidRPr="00342D00">
        <w:rPr>
          <w:lang w:val="en-IN" w:eastAsia="en-IN"/>
        </w:rPr>
        <w:t>.</w:t>
      </w:r>
    </w:p>
    <w:p w14:paraId="0494F622" w14:textId="77777777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lang w:val="en-IN" w:eastAsia="en-IN"/>
        </w:rPr>
        <w:t>Features:</w:t>
      </w:r>
    </w:p>
    <w:p w14:paraId="61B323C2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 w:eastAsia="en-IN"/>
        </w:rPr>
      </w:pPr>
      <w:r w:rsidRPr="00342D00">
        <w:rPr>
          <w:lang w:val="en-IN" w:eastAsia="en-IN"/>
        </w:rPr>
        <w:t>Sign</w:t>
      </w:r>
      <w:r w:rsidRPr="00342D00">
        <w:rPr>
          <w:lang w:val="en-IN" w:eastAsia="en-IN"/>
        </w:rPr>
        <w:noBreakHyphen/>
        <w:t>Up form.</w:t>
      </w:r>
    </w:p>
    <w:p w14:paraId="306FA62A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 w:eastAsia="en-IN"/>
        </w:rPr>
      </w:pPr>
      <w:r w:rsidRPr="00342D00">
        <w:rPr>
          <w:lang w:val="en-IN" w:eastAsia="en-IN"/>
        </w:rPr>
        <w:t>OTP login verification.</w:t>
      </w:r>
    </w:p>
    <w:p w14:paraId="4646672F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 w:eastAsia="en-IN"/>
        </w:rPr>
      </w:pPr>
      <w:r w:rsidRPr="00342D00">
        <w:rPr>
          <w:lang w:val="en-IN" w:eastAsia="en-IN"/>
        </w:rPr>
        <w:t>File list display.</w:t>
      </w:r>
    </w:p>
    <w:p w14:paraId="15F14C52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 w:eastAsia="en-IN"/>
        </w:rPr>
      </w:pPr>
      <w:r w:rsidRPr="00342D00">
        <w:rPr>
          <w:lang w:val="en-IN" w:eastAsia="en-IN"/>
        </w:rPr>
        <w:t xml:space="preserve">Encrypt &amp; </w:t>
      </w:r>
      <w:proofErr w:type="gramStart"/>
      <w:r w:rsidRPr="00342D00">
        <w:rPr>
          <w:lang w:val="en-IN" w:eastAsia="en-IN"/>
        </w:rPr>
        <w:t>Save</w:t>
      </w:r>
      <w:proofErr w:type="gramEnd"/>
      <w:r w:rsidRPr="00342D00">
        <w:rPr>
          <w:lang w:val="en-IN" w:eastAsia="en-IN"/>
        </w:rPr>
        <w:t xml:space="preserve"> new file.</w:t>
      </w:r>
    </w:p>
    <w:p w14:paraId="65099BE3" w14:textId="77777777" w:rsidR="00342D00" w:rsidRPr="00342D00" w:rsidRDefault="00342D00" w:rsidP="00342D00">
      <w:pPr>
        <w:pStyle w:val="ListBullet"/>
        <w:tabs>
          <w:tab w:val="clear" w:pos="360"/>
          <w:tab w:val="num" w:pos="720"/>
        </w:tabs>
        <w:ind w:left="720"/>
        <w:rPr>
          <w:lang w:val="en-IN" w:eastAsia="en-IN"/>
        </w:rPr>
      </w:pPr>
      <w:r w:rsidRPr="00342D00">
        <w:rPr>
          <w:lang w:val="en-IN" w:eastAsia="en-IN"/>
        </w:rPr>
        <w:t xml:space="preserve">Decrypt &amp; </w:t>
      </w:r>
      <w:proofErr w:type="gramStart"/>
      <w:r w:rsidRPr="00342D00">
        <w:rPr>
          <w:lang w:val="en-IN" w:eastAsia="en-IN"/>
        </w:rPr>
        <w:t>Delete</w:t>
      </w:r>
      <w:proofErr w:type="gramEnd"/>
      <w:r w:rsidRPr="00342D00">
        <w:rPr>
          <w:lang w:val="en-IN" w:eastAsia="en-IN"/>
        </w:rPr>
        <w:t xml:space="preserve"> existing file.</w:t>
      </w:r>
    </w:p>
    <w:p w14:paraId="3CAE32D9" w14:textId="77777777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Conditional Rendering</w:t>
      </w:r>
      <w:r w:rsidRPr="00342D00">
        <w:rPr>
          <w:lang w:val="en-IN" w:eastAsia="en-IN"/>
        </w:rPr>
        <w:t xml:space="preserve"> → Sections visible only after OTP verification.</w:t>
      </w:r>
    </w:p>
    <w:p w14:paraId="6C0ABE7D" w14:textId="77777777" w:rsidR="006B4E76" w:rsidRDefault="00000000">
      <w:pPr>
        <w:pStyle w:val="Heading1"/>
      </w:pPr>
      <w:r>
        <w:t>Phase 7: Integration &amp; External Access</w:t>
      </w:r>
    </w:p>
    <w:p w14:paraId="0AF9757D" w14:textId="561BEE3D" w:rsidR="006B4E76" w:rsidRDefault="00342D00">
      <w:pPr>
        <w:pStyle w:val="ListBullet"/>
      </w:pPr>
      <w:r w:rsidRPr="00342D00">
        <w:rPr>
          <w:b/>
          <w:bCs/>
        </w:rPr>
        <w:t>Email Service</w:t>
      </w:r>
      <w:r w:rsidRPr="00342D00">
        <w:t xml:space="preserve"> → Used for OTP and encryption key delivery.</w:t>
      </w:r>
    </w:p>
    <w:p w14:paraId="3605F3CD" w14:textId="59DA2195" w:rsidR="006B4E76" w:rsidRDefault="00000000" w:rsidP="00342D00">
      <w:pPr>
        <w:pStyle w:val="Heading1"/>
      </w:pPr>
      <w:r>
        <w:t>Phase 8: Data Management &amp; Deployment</w:t>
      </w:r>
    </w:p>
    <w:p w14:paraId="3C9E3D4F" w14:textId="252B0DC9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VS Code + SFDX</w:t>
      </w:r>
      <w:r w:rsidRPr="00342D00">
        <w:rPr>
          <w:lang w:val="en-IN" w:eastAsia="en-IN"/>
        </w:rPr>
        <w:t xml:space="preserve"> → Used for deployment and rollback.</w:t>
      </w:r>
    </w:p>
    <w:p w14:paraId="1DA2CF5A" w14:textId="3A811692" w:rsidR="00342D00" w:rsidRPr="00342D00" w:rsidRDefault="00342D00" w:rsidP="00342D00">
      <w:pPr>
        <w:pStyle w:val="ListBullet"/>
        <w:rPr>
          <w:lang w:val="en-IN" w:eastAsia="en-IN"/>
        </w:rPr>
      </w:pPr>
      <w:r w:rsidRPr="00342D00">
        <w:rPr>
          <w:b/>
          <w:bCs/>
          <w:lang w:val="en-IN" w:eastAsia="en-IN"/>
        </w:rPr>
        <w:t>Rollback Plan</w:t>
      </w:r>
      <w:r w:rsidRPr="00342D00">
        <w:rPr>
          <w:lang w:val="en-IN" w:eastAsia="en-IN"/>
        </w:rPr>
        <w:t xml:space="preserve"> → Always maintained a known</w:t>
      </w:r>
      <w:r w:rsidRPr="00342D00">
        <w:rPr>
          <w:lang w:val="en-IN" w:eastAsia="en-IN"/>
        </w:rPr>
        <w:noBreakHyphen/>
        <w:t>good baseline.</w:t>
      </w:r>
    </w:p>
    <w:p w14:paraId="0F169CF5" w14:textId="52B3BA0E" w:rsidR="006B4E76" w:rsidRDefault="00000000" w:rsidP="008F3533">
      <w:pPr>
        <w:pStyle w:val="Heading1"/>
      </w:pPr>
      <w:r>
        <w:lastRenderedPageBreak/>
        <w:t>Phase 9: Reporting, Dashboards &amp; Security Review</w:t>
      </w:r>
    </w:p>
    <w:p w14:paraId="266438C3" w14:textId="384CC959" w:rsidR="008F3533" w:rsidRPr="008F3533" w:rsidRDefault="008F3533" w:rsidP="008F3533">
      <w:pPr>
        <w:pStyle w:val="ListBullet"/>
        <w:rPr>
          <w:lang w:val="en-IN" w:eastAsia="en-IN"/>
        </w:rPr>
      </w:pPr>
      <w:r w:rsidRPr="008F3533">
        <w:rPr>
          <w:b/>
          <w:bCs/>
          <w:lang w:val="en-IN" w:eastAsia="en-IN"/>
        </w:rPr>
        <w:t>Sharing Settings</w:t>
      </w:r>
      <w:r w:rsidRPr="008F3533">
        <w:rPr>
          <w:lang w:val="en-IN" w:eastAsia="en-IN"/>
        </w:rPr>
        <w:t xml:space="preserve"> → Encrypted files private to owner.</w:t>
      </w:r>
    </w:p>
    <w:p w14:paraId="6DE25F36" w14:textId="58480D31" w:rsidR="008F3533" w:rsidRPr="008F3533" w:rsidRDefault="008F3533" w:rsidP="008F3533">
      <w:pPr>
        <w:pStyle w:val="ListBullet"/>
        <w:rPr>
          <w:lang w:val="en-IN" w:eastAsia="en-IN"/>
        </w:rPr>
      </w:pPr>
      <w:r w:rsidRPr="008F3533">
        <w:rPr>
          <w:b/>
          <w:bCs/>
          <w:lang w:val="en-IN" w:eastAsia="en-IN"/>
        </w:rPr>
        <w:t>Field Level Security</w:t>
      </w:r>
      <w:r w:rsidRPr="008F3533">
        <w:rPr>
          <w:lang w:val="en-IN" w:eastAsia="en-IN"/>
        </w:rPr>
        <w:t xml:space="preserve"> → Sensitive fields hidden from unauthorized users.</w:t>
      </w:r>
    </w:p>
    <w:p w14:paraId="206B9AAC" w14:textId="10B01DF2" w:rsidR="008F3533" w:rsidRPr="008F3533" w:rsidRDefault="008F3533" w:rsidP="008F3533">
      <w:pPr>
        <w:pStyle w:val="ListBullet"/>
        <w:rPr>
          <w:lang w:val="en-IN" w:eastAsia="en-IN"/>
        </w:rPr>
      </w:pPr>
      <w:r w:rsidRPr="008F3533">
        <w:rPr>
          <w:b/>
          <w:bCs/>
          <w:lang w:val="en-IN" w:eastAsia="en-IN"/>
        </w:rPr>
        <w:t>Audit Trail</w:t>
      </w:r>
      <w:r w:rsidRPr="008F3533">
        <w:rPr>
          <w:lang w:val="en-IN" w:eastAsia="en-IN"/>
        </w:rPr>
        <w:t xml:space="preserve"> → Tracks changes to customer and file records.</w:t>
      </w:r>
    </w:p>
    <w:p w14:paraId="5B197C4B" w14:textId="525195D2" w:rsidR="008F3533" w:rsidRPr="008F3533" w:rsidRDefault="008F3533" w:rsidP="008F3533">
      <w:pPr>
        <w:pStyle w:val="ListBullet"/>
        <w:rPr>
          <w:lang w:val="en-IN" w:eastAsia="en-IN"/>
        </w:rPr>
      </w:pPr>
      <w:r w:rsidRPr="008F3533">
        <w:rPr>
          <w:b/>
          <w:bCs/>
          <w:lang w:val="en-IN" w:eastAsia="en-IN"/>
        </w:rPr>
        <w:t>Zero</w:t>
      </w:r>
      <w:r w:rsidRPr="008F3533">
        <w:rPr>
          <w:b/>
          <w:bCs/>
          <w:lang w:val="en-IN" w:eastAsia="en-IN"/>
        </w:rPr>
        <w:noBreakHyphen/>
        <w:t>Trust Review</w:t>
      </w:r>
      <w:r w:rsidRPr="008F3533">
        <w:rPr>
          <w:lang w:val="en-IN" w:eastAsia="en-IN"/>
        </w:rPr>
        <w:t xml:space="preserve"> → Confirmed no decrypted data stored in system.</w:t>
      </w:r>
    </w:p>
    <w:p w14:paraId="54A2145B" w14:textId="77777777" w:rsidR="006B4E76" w:rsidRDefault="00000000">
      <w:pPr>
        <w:pStyle w:val="Heading1"/>
      </w:pPr>
      <w:r>
        <w:t>Phase 10: Final Presentation &amp; Demo Day</w:t>
      </w:r>
    </w:p>
    <w:p w14:paraId="2AA00165" w14:textId="77777777" w:rsidR="008F3533" w:rsidRPr="008F3533" w:rsidRDefault="008F3533" w:rsidP="008F3533">
      <w:pPr>
        <w:pStyle w:val="ListBullet"/>
        <w:rPr>
          <w:lang w:val="en-IN" w:eastAsia="en-IN"/>
        </w:rPr>
      </w:pPr>
      <w:r w:rsidRPr="008F3533">
        <w:rPr>
          <w:b/>
          <w:bCs/>
          <w:lang w:val="en-IN" w:eastAsia="en-IN"/>
        </w:rPr>
        <w:t>Demo Walkthrough</w:t>
      </w:r>
      <w:r w:rsidRPr="008F3533">
        <w:rPr>
          <w:lang w:val="en-IN" w:eastAsia="en-IN"/>
        </w:rPr>
        <w:t xml:space="preserve"> → Showed Sign</w:t>
      </w:r>
      <w:r w:rsidRPr="008F3533">
        <w:rPr>
          <w:lang w:val="en-IN" w:eastAsia="en-IN"/>
        </w:rPr>
        <w:noBreakHyphen/>
        <w:t>Up, OTP Login, Encrypt, Decrypt, Delete.</w:t>
      </w:r>
    </w:p>
    <w:p w14:paraId="576237BD" w14:textId="77777777" w:rsidR="008F3533" w:rsidRPr="008F3533" w:rsidRDefault="008F3533" w:rsidP="008F3533">
      <w:pPr>
        <w:pStyle w:val="ListBullet"/>
        <w:rPr>
          <w:lang w:val="en-IN" w:eastAsia="en-IN"/>
        </w:rPr>
      </w:pPr>
      <w:r w:rsidRPr="008F3533">
        <w:rPr>
          <w:b/>
          <w:bCs/>
          <w:lang w:val="en-IN" w:eastAsia="en-IN"/>
        </w:rPr>
        <w:t>Zero</w:t>
      </w:r>
      <w:r w:rsidRPr="008F3533">
        <w:rPr>
          <w:b/>
          <w:bCs/>
          <w:lang w:val="en-IN" w:eastAsia="en-IN"/>
        </w:rPr>
        <w:noBreakHyphen/>
        <w:t>Trust Messaging</w:t>
      </w:r>
      <w:r w:rsidRPr="008F3533">
        <w:rPr>
          <w:lang w:val="en-IN" w:eastAsia="en-IN"/>
        </w:rPr>
        <w:t xml:space="preserve"> → Clear warnings in UI footer.</w:t>
      </w:r>
    </w:p>
    <w:p w14:paraId="6E012267" w14:textId="77777777" w:rsidR="008F3533" w:rsidRPr="008F3533" w:rsidRDefault="008F3533" w:rsidP="008F3533">
      <w:pPr>
        <w:pStyle w:val="ListBullet"/>
        <w:rPr>
          <w:lang w:val="en-IN" w:eastAsia="en-IN"/>
        </w:rPr>
      </w:pPr>
      <w:r w:rsidRPr="008F3533">
        <w:rPr>
          <w:b/>
          <w:bCs/>
          <w:lang w:val="en-IN" w:eastAsia="en-IN"/>
        </w:rPr>
        <w:t>Documentation</w:t>
      </w:r>
      <w:r w:rsidRPr="008F3533">
        <w:rPr>
          <w:lang w:val="en-IN" w:eastAsia="en-IN"/>
        </w:rPr>
        <w:t xml:space="preserve"> → Phase mapping, screenshots, and explanation prepared.</w:t>
      </w:r>
    </w:p>
    <w:p w14:paraId="3C91B3F7" w14:textId="77777777" w:rsidR="008F3533" w:rsidRPr="008F3533" w:rsidRDefault="008F3533" w:rsidP="008F3533">
      <w:pPr>
        <w:pStyle w:val="ListBullet"/>
        <w:rPr>
          <w:lang w:val="en-IN" w:eastAsia="en-IN"/>
        </w:rPr>
      </w:pPr>
      <w:r w:rsidRPr="008F3533">
        <w:rPr>
          <w:b/>
          <w:bCs/>
          <w:lang w:val="en-IN" w:eastAsia="en-IN"/>
        </w:rPr>
        <w:t>Portfolio Showcase</w:t>
      </w:r>
      <w:r w:rsidRPr="008F3533">
        <w:rPr>
          <w:lang w:val="en-IN" w:eastAsia="en-IN"/>
        </w:rPr>
        <w:t xml:space="preserve"> → Ready for evaluator and internship submission.</w:t>
      </w:r>
    </w:p>
    <w:p w14:paraId="2967DC0D" w14:textId="53F59603" w:rsidR="006B4E76" w:rsidRDefault="006B4E76" w:rsidP="008F3533">
      <w:pPr>
        <w:pStyle w:val="ListBullet"/>
        <w:numPr>
          <w:ilvl w:val="0"/>
          <w:numId w:val="0"/>
        </w:numPr>
        <w:ind w:left="360"/>
      </w:pPr>
    </w:p>
    <w:sectPr w:rsidR="006B4E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146CB"/>
    <w:multiLevelType w:val="multilevel"/>
    <w:tmpl w:val="166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A57F7"/>
    <w:multiLevelType w:val="multilevel"/>
    <w:tmpl w:val="AC3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57296"/>
    <w:multiLevelType w:val="multilevel"/>
    <w:tmpl w:val="76B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028A2"/>
    <w:multiLevelType w:val="multilevel"/>
    <w:tmpl w:val="16E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70F01"/>
    <w:multiLevelType w:val="multilevel"/>
    <w:tmpl w:val="9BA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C5E1B"/>
    <w:multiLevelType w:val="multilevel"/>
    <w:tmpl w:val="F1A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51B8D"/>
    <w:multiLevelType w:val="multilevel"/>
    <w:tmpl w:val="7B4A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F11B1"/>
    <w:multiLevelType w:val="multilevel"/>
    <w:tmpl w:val="CEA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31DE3"/>
    <w:multiLevelType w:val="multilevel"/>
    <w:tmpl w:val="662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06891"/>
    <w:multiLevelType w:val="multilevel"/>
    <w:tmpl w:val="ABC2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34413"/>
    <w:multiLevelType w:val="multilevel"/>
    <w:tmpl w:val="7B4A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4214D"/>
    <w:multiLevelType w:val="multilevel"/>
    <w:tmpl w:val="911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595967">
    <w:abstractNumId w:val="8"/>
  </w:num>
  <w:num w:numId="2" w16cid:durableId="483670522">
    <w:abstractNumId w:val="6"/>
  </w:num>
  <w:num w:numId="3" w16cid:durableId="1216745856">
    <w:abstractNumId w:val="5"/>
  </w:num>
  <w:num w:numId="4" w16cid:durableId="1169714752">
    <w:abstractNumId w:val="4"/>
  </w:num>
  <w:num w:numId="5" w16cid:durableId="2093578368">
    <w:abstractNumId w:val="7"/>
  </w:num>
  <w:num w:numId="6" w16cid:durableId="1634869198">
    <w:abstractNumId w:val="3"/>
  </w:num>
  <w:num w:numId="7" w16cid:durableId="1607688445">
    <w:abstractNumId w:val="2"/>
  </w:num>
  <w:num w:numId="8" w16cid:durableId="539822037">
    <w:abstractNumId w:val="1"/>
  </w:num>
  <w:num w:numId="9" w16cid:durableId="1512064958">
    <w:abstractNumId w:val="0"/>
  </w:num>
  <w:num w:numId="10" w16cid:durableId="1472095471">
    <w:abstractNumId w:val="14"/>
  </w:num>
  <w:num w:numId="11" w16cid:durableId="1878618171">
    <w:abstractNumId w:val="19"/>
  </w:num>
  <w:num w:numId="12" w16cid:durableId="131793826">
    <w:abstractNumId w:val="16"/>
  </w:num>
  <w:num w:numId="13" w16cid:durableId="828399943">
    <w:abstractNumId w:val="11"/>
  </w:num>
  <w:num w:numId="14" w16cid:durableId="1398237484">
    <w:abstractNumId w:val="9"/>
  </w:num>
  <w:num w:numId="15" w16cid:durableId="345907591">
    <w:abstractNumId w:val="20"/>
  </w:num>
  <w:num w:numId="16" w16cid:durableId="540630254">
    <w:abstractNumId w:val="18"/>
  </w:num>
  <w:num w:numId="17" w16cid:durableId="1140151148">
    <w:abstractNumId w:val="17"/>
  </w:num>
  <w:num w:numId="18" w16cid:durableId="694428105">
    <w:abstractNumId w:val="10"/>
  </w:num>
  <w:num w:numId="19" w16cid:durableId="333651888">
    <w:abstractNumId w:val="12"/>
  </w:num>
  <w:num w:numId="20" w16cid:durableId="1237935440">
    <w:abstractNumId w:val="13"/>
  </w:num>
  <w:num w:numId="21" w16cid:durableId="3560094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963"/>
    <w:rsid w:val="0006063C"/>
    <w:rsid w:val="0015074B"/>
    <w:rsid w:val="00255263"/>
    <w:rsid w:val="0029639D"/>
    <w:rsid w:val="00326F90"/>
    <w:rsid w:val="00342D00"/>
    <w:rsid w:val="006B4E76"/>
    <w:rsid w:val="008F35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C7545"/>
  <w14:defaultImageDpi w14:val="300"/>
  <w15:docId w15:val="{8DA25EE8-B324-40CB-A6A4-BF21A9FE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42963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2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hn keshava</cp:lastModifiedBy>
  <cp:revision>2</cp:revision>
  <dcterms:created xsi:type="dcterms:W3CDTF">2013-12-23T23:15:00Z</dcterms:created>
  <dcterms:modified xsi:type="dcterms:W3CDTF">2025-09-24T12:09:00Z</dcterms:modified>
  <cp:category/>
</cp:coreProperties>
</file>